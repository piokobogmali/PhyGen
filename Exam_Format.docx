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4628D" w14:textId="16B58F71" w:rsidR="00182F11" w:rsidRDefault="00B617EA" w:rsidP="00185926">
      <w:pPr>
        <w:autoSpaceDE w:val="0"/>
        <w:autoSpaceDN w:val="0"/>
        <w:spacing w:after="0" w:line="378" w:lineRule="exact"/>
        <w:ind w:right="1584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799D994" wp14:editId="304EF194">
            <wp:simplePos x="0" y="0"/>
            <wp:positionH relativeFrom="column">
              <wp:posOffset>0</wp:posOffset>
            </wp:positionH>
            <wp:positionV relativeFrom="paragraph">
              <wp:posOffset>-925495</wp:posOffset>
            </wp:positionV>
            <wp:extent cx="934085" cy="934085"/>
            <wp:effectExtent l="0" t="0" r="0" b="0"/>
            <wp:wrapThrough wrapText="bothSides">
              <wp:wrapPolygon edited="0">
                <wp:start x="8370" y="0"/>
                <wp:lineTo x="5727" y="1322"/>
                <wp:lineTo x="441" y="6167"/>
                <wp:lineTo x="441" y="16299"/>
                <wp:lineTo x="6608" y="21145"/>
                <wp:lineTo x="8370" y="21145"/>
                <wp:lineTo x="13215" y="21145"/>
                <wp:lineTo x="14978" y="21145"/>
                <wp:lineTo x="21145" y="16299"/>
                <wp:lineTo x="21145" y="6167"/>
                <wp:lineTo x="15859" y="1322"/>
                <wp:lineTo x="13215" y="0"/>
                <wp:lineTo x="8370" y="0"/>
              </wp:wrapPolygon>
            </wp:wrapThrough>
            <wp:docPr id="580350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5948A" w14:textId="4FDD7F2E" w:rsidR="00182F11" w:rsidRDefault="00182F11" w:rsidP="00185926">
      <w:pPr>
        <w:autoSpaceDE w:val="0"/>
        <w:autoSpaceDN w:val="0"/>
        <w:spacing w:after="0" w:line="378" w:lineRule="exact"/>
        <w:ind w:right="1584"/>
      </w:pPr>
    </w:p>
    <w:p w14:paraId="76703963" w14:textId="1FEEAA3F" w:rsidR="00185926" w:rsidRDefault="0041572E" w:rsidP="00185926">
      <w:pPr>
        <w:autoSpaceDE w:val="0"/>
        <w:autoSpaceDN w:val="0"/>
        <w:spacing w:after="0" w:line="378" w:lineRule="exact"/>
        <w:ind w:right="1584"/>
      </w:pPr>
      <w:r>
        <w:br/>
      </w:r>
      <w:r w:rsidR="00185926">
        <w:t>{% for q in QUESTIONS %}</w:t>
      </w:r>
    </w:p>
    <w:p w14:paraId="4A568134" w14:textId="3826B851" w:rsidR="00185926" w:rsidRDefault="00185926" w:rsidP="00185926">
      <w:pPr>
        <w:autoSpaceDE w:val="0"/>
        <w:autoSpaceDN w:val="0"/>
        <w:spacing w:after="0" w:line="378" w:lineRule="exact"/>
        <w:ind w:right="1584"/>
      </w:pPr>
      <w:proofErr w:type="gramStart"/>
      <w:r>
        <w:t xml:space="preserve">{{ </w:t>
      </w:r>
      <w:proofErr w:type="spellStart"/>
      <w:r>
        <w:t>q</w:t>
      </w:r>
      <w:proofErr w:type="gramEnd"/>
      <w:r>
        <w:t>.</w:t>
      </w:r>
      <w:proofErr w:type="gramStart"/>
      <w:r>
        <w:t>number</w:t>
      </w:r>
      <w:proofErr w:type="spellEnd"/>
      <w:r>
        <w:t xml:space="preserve"> }</w:t>
      </w:r>
      <w:proofErr w:type="gramEnd"/>
      <w:r>
        <w:t xml:space="preserve">}. </w:t>
      </w:r>
      <w:proofErr w:type="gramStart"/>
      <w:r>
        <w:t xml:space="preserve">{{ </w:t>
      </w:r>
      <w:proofErr w:type="spellStart"/>
      <w:r>
        <w:t>q</w:t>
      </w:r>
      <w:proofErr w:type="gramEnd"/>
      <w:r>
        <w:t>.</w:t>
      </w:r>
      <w:proofErr w:type="gramStart"/>
      <w:r>
        <w:t>text</w:t>
      </w:r>
      <w:proofErr w:type="spellEnd"/>
      <w:r>
        <w:t xml:space="preserve"> }</w:t>
      </w:r>
      <w:proofErr w:type="gramEnd"/>
      <w:r>
        <w:t>}</w:t>
      </w:r>
    </w:p>
    <w:p w14:paraId="73A773A4" w14:textId="310455D2" w:rsidR="00185926" w:rsidRDefault="00185926" w:rsidP="00185926">
      <w:pPr>
        <w:autoSpaceDE w:val="0"/>
        <w:autoSpaceDN w:val="0"/>
        <w:spacing w:after="0" w:line="378" w:lineRule="exact"/>
        <w:ind w:right="1584"/>
      </w:pPr>
    </w:p>
    <w:p w14:paraId="7A0C4CEA" w14:textId="03EFA3FA" w:rsidR="002F136A" w:rsidRDefault="00185926" w:rsidP="00185926">
      <w:pPr>
        <w:autoSpaceDE w:val="0"/>
        <w:autoSpaceDN w:val="0"/>
        <w:spacing w:after="0" w:line="378" w:lineRule="exact"/>
        <w:ind w:right="1584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4EFB467" w14:textId="33852A53" w:rsidR="00010131" w:rsidRDefault="00010131" w:rsidP="00185926">
      <w:pPr>
        <w:autoSpaceDE w:val="0"/>
        <w:autoSpaceDN w:val="0"/>
        <w:spacing w:after="0" w:line="378" w:lineRule="exact"/>
        <w:ind w:right="1584"/>
      </w:pPr>
    </w:p>
    <w:p w14:paraId="3AE8B5F3" w14:textId="77777777" w:rsidR="00010131" w:rsidRDefault="00010131" w:rsidP="00185926">
      <w:pPr>
        <w:autoSpaceDE w:val="0"/>
        <w:autoSpaceDN w:val="0"/>
        <w:spacing w:after="0" w:line="378" w:lineRule="exact"/>
        <w:ind w:right="1584"/>
      </w:pPr>
    </w:p>
    <w:p w14:paraId="0C98FFA6" w14:textId="77777777" w:rsidR="00010131" w:rsidRDefault="00010131" w:rsidP="00010131">
      <w:pPr>
        <w:autoSpaceDE w:val="0"/>
        <w:autoSpaceDN w:val="0"/>
        <w:spacing w:after="0" w:line="378" w:lineRule="exact"/>
        <w:ind w:right="1584"/>
        <w:jc w:val="center"/>
      </w:pPr>
      <w:r>
        <w:t xml:space="preserve">                                               </w:t>
      </w:r>
    </w:p>
    <w:p w14:paraId="64944B02" w14:textId="77777777" w:rsidR="00010131" w:rsidRPr="00010131" w:rsidRDefault="00010131" w:rsidP="00010131">
      <w:pPr>
        <w:autoSpaceDE w:val="0"/>
        <w:autoSpaceDN w:val="0"/>
        <w:spacing w:after="0" w:line="378" w:lineRule="exact"/>
        <w:ind w:right="1584"/>
      </w:pPr>
    </w:p>
    <w:sectPr w:rsidR="00010131" w:rsidRPr="00010131" w:rsidSect="00182F11">
      <w:headerReference w:type="default" r:id="rId9"/>
      <w:pgSz w:w="12240" w:h="20160"/>
      <w:pgMar w:top="832" w:right="1440" w:bottom="1440" w:left="1440" w:header="57" w:footer="283" w:gutter="0"/>
      <w:cols w:num="2" w:space="720" w:equalWidth="0">
        <w:col w:w="4152" w:space="0"/>
        <w:col w:w="5208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0BF88" w14:textId="77777777" w:rsidR="009A198D" w:rsidRDefault="009A198D" w:rsidP="00A66C02">
      <w:pPr>
        <w:spacing w:after="0" w:line="240" w:lineRule="auto"/>
      </w:pPr>
      <w:r>
        <w:separator/>
      </w:r>
    </w:p>
  </w:endnote>
  <w:endnote w:type="continuationSeparator" w:id="0">
    <w:p w14:paraId="12E3F52E" w14:textId="77777777" w:rsidR="009A198D" w:rsidRDefault="009A198D" w:rsidP="00A66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2F465" w14:textId="77777777" w:rsidR="009A198D" w:rsidRDefault="009A198D" w:rsidP="00A66C02">
      <w:pPr>
        <w:spacing w:after="0" w:line="240" w:lineRule="auto"/>
      </w:pPr>
      <w:r>
        <w:separator/>
      </w:r>
    </w:p>
  </w:footnote>
  <w:footnote w:type="continuationSeparator" w:id="0">
    <w:p w14:paraId="5003D3A7" w14:textId="77777777" w:rsidR="009A198D" w:rsidRDefault="009A198D" w:rsidP="00A66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85A66" w14:textId="77777777" w:rsidR="00182F11" w:rsidRDefault="00182F11">
    <w:pPr>
      <w:pStyle w:val="Header"/>
    </w:pPr>
  </w:p>
  <w:p w14:paraId="6C90C3CF" w14:textId="77777777" w:rsidR="00912172" w:rsidRDefault="00912172" w:rsidP="00912172">
    <w:pPr>
      <w:autoSpaceDE w:val="0"/>
      <w:autoSpaceDN w:val="0"/>
      <w:spacing w:after="0" w:line="378" w:lineRule="exact"/>
      <w:ind w:right="1584"/>
      <w:jc w:val="center"/>
    </w:pPr>
    <w:r>
      <w:t xml:space="preserve">         Republic of the Philippines</w:t>
    </w:r>
  </w:p>
  <w:p w14:paraId="08B4C45A" w14:textId="77777777" w:rsidR="00912172" w:rsidRDefault="00912172" w:rsidP="00912172">
    <w:pPr>
      <w:autoSpaceDE w:val="0"/>
      <w:autoSpaceDN w:val="0"/>
      <w:spacing w:after="0" w:line="378" w:lineRule="exact"/>
      <w:ind w:right="1584"/>
      <w:jc w:val="center"/>
    </w:pPr>
    <w:r>
      <w:t xml:space="preserve">         EULOGIO “AMANG” RODRIGUEZ</w:t>
    </w:r>
  </w:p>
  <w:p w14:paraId="19DD76C2" w14:textId="77777777" w:rsidR="00912172" w:rsidRDefault="00912172" w:rsidP="00912172">
    <w:pPr>
      <w:autoSpaceDE w:val="0"/>
      <w:autoSpaceDN w:val="0"/>
      <w:spacing w:after="0" w:line="378" w:lineRule="exact"/>
      <w:ind w:right="1584"/>
      <w:jc w:val="center"/>
    </w:pPr>
    <w:r>
      <w:t xml:space="preserve">       INSTITUTE OF SCIENCE AND TECHNOLOGY</w:t>
    </w:r>
  </w:p>
  <w:p w14:paraId="60219D95" w14:textId="77777777" w:rsidR="00980F63" w:rsidRDefault="00912172" w:rsidP="00912172">
    <w:pPr>
      <w:autoSpaceDE w:val="0"/>
      <w:autoSpaceDN w:val="0"/>
      <w:spacing w:after="0" w:line="378" w:lineRule="exact"/>
      <w:ind w:right="1584"/>
      <w:jc w:val="center"/>
    </w:pPr>
    <w:r>
      <w:t xml:space="preserve">        </w:t>
    </w:r>
    <w:proofErr w:type="spellStart"/>
    <w:r>
      <w:t>Nagtahan</w:t>
    </w:r>
    <w:proofErr w:type="spellEnd"/>
    <w:r>
      <w:t>, Sampaloc, Manila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7073891">
    <w:abstractNumId w:val="8"/>
  </w:num>
  <w:num w:numId="2" w16cid:durableId="1078018832">
    <w:abstractNumId w:val="6"/>
  </w:num>
  <w:num w:numId="3" w16cid:durableId="732658342">
    <w:abstractNumId w:val="5"/>
  </w:num>
  <w:num w:numId="4" w16cid:durableId="1490244779">
    <w:abstractNumId w:val="4"/>
  </w:num>
  <w:num w:numId="5" w16cid:durableId="1453672136">
    <w:abstractNumId w:val="7"/>
  </w:num>
  <w:num w:numId="6" w16cid:durableId="857156308">
    <w:abstractNumId w:val="3"/>
  </w:num>
  <w:num w:numId="7" w16cid:durableId="329604880">
    <w:abstractNumId w:val="2"/>
  </w:num>
  <w:num w:numId="8" w16cid:durableId="2026322975">
    <w:abstractNumId w:val="1"/>
  </w:num>
  <w:num w:numId="9" w16cid:durableId="206984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131"/>
    <w:rsid w:val="00034616"/>
    <w:rsid w:val="0006063C"/>
    <w:rsid w:val="000B0A54"/>
    <w:rsid w:val="0015074B"/>
    <w:rsid w:val="00182F11"/>
    <w:rsid w:val="00185926"/>
    <w:rsid w:val="0029639D"/>
    <w:rsid w:val="002F136A"/>
    <w:rsid w:val="00314C71"/>
    <w:rsid w:val="00326F90"/>
    <w:rsid w:val="003E6125"/>
    <w:rsid w:val="0041572E"/>
    <w:rsid w:val="004F0A33"/>
    <w:rsid w:val="00594062"/>
    <w:rsid w:val="00655868"/>
    <w:rsid w:val="007B280F"/>
    <w:rsid w:val="00912172"/>
    <w:rsid w:val="00980F63"/>
    <w:rsid w:val="009A198D"/>
    <w:rsid w:val="00A66C02"/>
    <w:rsid w:val="00AA1D8D"/>
    <w:rsid w:val="00AF68E2"/>
    <w:rsid w:val="00B322FF"/>
    <w:rsid w:val="00B47730"/>
    <w:rsid w:val="00B617EA"/>
    <w:rsid w:val="00B8028C"/>
    <w:rsid w:val="00CB0664"/>
    <w:rsid w:val="00D425EA"/>
    <w:rsid w:val="00E5376A"/>
    <w:rsid w:val="00E56490"/>
    <w:rsid w:val="00E662D9"/>
    <w:rsid w:val="00EA47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DAD289"/>
  <w14:defaultImageDpi w14:val="300"/>
  <w15:docId w15:val="{C8FA094E-E6C5-4210-A1C4-15F29274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80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7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E88853-1128-4CBF-B143-F05939E52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14</cp:revision>
  <dcterms:created xsi:type="dcterms:W3CDTF">2013-12-23T23:15:00Z</dcterms:created>
  <dcterms:modified xsi:type="dcterms:W3CDTF">2025-07-01T15:02:00Z</dcterms:modified>
  <cp:category/>
</cp:coreProperties>
</file>